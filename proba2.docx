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Arsenal!</w:t>
        <w:br/>
        <w:t>fddflaghfad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